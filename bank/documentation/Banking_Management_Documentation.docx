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AE9D" w14:textId="77777777" w:rsidR="00F75D8A" w:rsidRDefault="00000000">
      <w:pPr>
        <w:pStyle w:val="Title"/>
      </w:pPr>
      <w:r>
        <w:t>CLI-Based Banking Management System</w:t>
      </w:r>
    </w:p>
    <w:p w14:paraId="01F6A557" w14:textId="77777777" w:rsidR="00F75D8A" w:rsidRDefault="00000000">
      <w:pPr>
        <w:pStyle w:val="Heading1"/>
      </w:pPr>
      <w:r>
        <w:t>1. Project Overview</w:t>
      </w:r>
    </w:p>
    <w:p w14:paraId="6E31A816" w14:textId="77777777" w:rsidR="00F75D8A" w:rsidRDefault="00000000">
      <w:r>
        <w:t>This is a Command-Line Interface (CLI) based Banking Management System developed in Java using JDBC and MySQL. The system supports basic banking functionalities for users and administrators.</w:t>
      </w:r>
    </w:p>
    <w:p w14:paraId="020A37A7" w14:textId="77777777" w:rsidR="00F75D8A" w:rsidRDefault="00000000">
      <w:pPr>
        <w:pStyle w:val="Heading1"/>
      </w:pPr>
      <w:r>
        <w:t>2. Features Implemented</w:t>
      </w:r>
    </w:p>
    <w:p w14:paraId="5D05BC2F" w14:textId="77777777" w:rsidR="00F75D8A" w:rsidRDefault="00000000">
      <w:pPr>
        <w:pStyle w:val="Heading2"/>
      </w:pPr>
      <w:r>
        <w:t>2.1 User Features</w:t>
      </w:r>
    </w:p>
    <w:p w14:paraId="401151F6" w14:textId="77777777" w:rsidR="00F75D8A" w:rsidRDefault="00000000">
      <w:r>
        <w:t>- Register and login using email and password</w:t>
      </w:r>
    </w:p>
    <w:p w14:paraId="738210A6" w14:textId="77777777" w:rsidR="00F75D8A" w:rsidRDefault="00000000">
      <w:r>
        <w:t>- View account balance and status</w:t>
      </w:r>
    </w:p>
    <w:p w14:paraId="5FC598AE" w14:textId="77777777" w:rsidR="00F75D8A" w:rsidRDefault="00000000">
      <w:r>
        <w:t>- Deposit and withdraw money</w:t>
      </w:r>
    </w:p>
    <w:p w14:paraId="3A7F261A" w14:textId="77777777" w:rsidR="00F75D8A" w:rsidRDefault="00000000">
      <w:r>
        <w:t>- Transfer funds to other accounts</w:t>
      </w:r>
    </w:p>
    <w:p w14:paraId="3AE57396" w14:textId="77777777" w:rsidR="00F75D8A" w:rsidRDefault="00000000">
      <w:r>
        <w:t>- Apply for loans (Regular and Balloon types)</w:t>
      </w:r>
    </w:p>
    <w:p w14:paraId="0F90078E" w14:textId="77777777" w:rsidR="00F75D8A" w:rsidRDefault="00000000">
      <w:r>
        <w:t>- View transaction history (formatted)</w:t>
      </w:r>
    </w:p>
    <w:p w14:paraId="237E7FB2" w14:textId="77777777" w:rsidR="00F75D8A" w:rsidRDefault="00000000">
      <w:r>
        <w:t>- Repay loans manually</w:t>
      </w:r>
    </w:p>
    <w:p w14:paraId="46F5907A" w14:textId="77777777" w:rsidR="00F75D8A" w:rsidRDefault="00000000">
      <w:r>
        <w:t>- Auto EMI deduction upon login (for Regular loans)</w:t>
      </w:r>
    </w:p>
    <w:p w14:paraId="55B476BB" w14:textId="77777777" w:rsidR="00F75D8A" w:rsidRDefault="00000000">
      <w:r>
        <w:t>- Logout and Exit feature</w:t>
      </w:r>
    </w:p>
    <w:p w14:paraId="073BB8AE" w14:textId="77777777" w:rsidR="00F75D8A" w:rsidRDefault="00000000">
      <w:pPr>
        <w:pStyle w:val="Heading2"/>
      </w:pPr>
      <w:r>
        <w:t>2.2 Admin Features</w:t>
      </w:r>
    </w:p>
    <w:p w14:paraId="1928AF66" w14:textId="77777777" w:rsidR="00F75D8A" w:rsidRDefault="00000000">
      <w:r>
        <w:t>- Admin login (Username: Banked, Password: ProjectDone)</w:t>
      </w:r>
    </w:p>
    <w:p w14:paraId="48DD9AC5" w14:textId="77777777" w:rsidR="00F75D8A" w:rsidRDefault="00000000">
      <w:r>
        <w:t>- View all registered users</w:t>
      </w:r>
    </w:p>
    <w:p w14:paraId="788752AD" w14:textId="77777777" w:rsidR="00F75D8A" w:rsidRDefault="00000000">
      <w:r>
        <w:t>- View all loan applications</w:t>
      </w:r>
    </w:p>
    <w:p w14:paraId="7A7BB240" w14:textId="77777777" w:rsidR="00F75D8A" w:rsidRDefault="00000000">
      <w:r>
        <w:t>- Update account status (ACTIVE/BLOCKED/SUSPICIOUS)</w:t>
      </w:r>
    </w:p>
    <w:p w14:paraId="767247BE" w14:textId="77777777" w:rsidR="00F75D8A" w:rsidRDefault="00000000">
      <w:r>
        <w:t>- Approve or reject loan applications</w:t>
      </w:r>
    </w:p>
    <w:p w14:paraId="19374607" w14:textId="77777777" w:rsidR="00F75D8A" w:rsidRDefault="00000000">
      <w:r>
        <w:t>- Logout and Exit feature</w:t>
      </w:r>
    </w:p>
    <w:p w14:paraId="788633B6" w14:textId="77777777" w:rsidR="00F75D8A" w:rsidRDefault="00000000">
      <w:pPr>
        <w:pStyle w:val="Heading1"/>
      </w:pPr>
      <w:r>
        <w:t>3. Features Planned for Future Releases</w:t>
      </w:r>
    </w:p>
    <w:p w14:paraId="4F7ABDA9" w14:textId="77777777" w:rsidR="00F75D8A" w:rsidRDefault="00000000">
      <w:r>
        <w:t>- PDF generation of bank statements and transaction history</w:t>
      </w:r>
    </w:p>
    <w:p w14:paraId="32CACFA4" w14:textId="77777777" w:rsidR="00F75D8A" w:rsidRDefault="00000000">
      <w:r>
        <w:lastRenderedPageBreak/>
        <w:t>- GUI version of the system using Java Swing or JavaFX</w:t>
      </w:r>
    </w:p>
    <w:p w14:paraId="298C98DA" w14:textId="77777777" w:rsidR="00F75D8A" w:rsidRDefault="00000000">
      <w:r>
        <w:t>- Email notifications for loan approvals and account updates</w:t>
      </w:r>
    </w:p>
    <w:p w14:paraId="11D0A79C" w14:textId="77777777" w:rsidR="00F75D8A" w:rsidRDefault="00000000">
      <w:r>
        <w:t>- Interest calculations on deposits and loans</w:t>
      </w:r>
    </w:p>
    <w:p w14:paraId="0CBAB8EF" w14:textId="77777777" w:rsidR="00F75D8A" w:rsidRDefault="00000000">
      <w:r>
        <w:t>- Fixed Deposits and Complaint handling modules</w:t>
      </w:r>
    </w:p>
    <w:p w14:paraId="72555135" w14:textId="77777777" w:rsidR="00F75D8A" w:rsidRDefault="00000000">
      <w:pPr>
        <w:pStyle w:val="Heading1"/>
      </w:pPr>
      <w:r>
        <w:t>4. Database Schema</w:t>
      </w:r>
    </w:p>
    <w:p w14:paraId="4E195AC9" w14:textId="77777777" w:rsidR="00F75D8A" w:rsidRDefault="00000000">
      <w:pPr>
        <w:pStyle w:val="Heading2"/>
      </w:pPr>
      <w:r>
        <w:t>4.1 users</w:t>
      </w:r>
    </w:p>
    <w:p w14:paraId="3DBCA6AA" w14:textId="77777777" w:rsidR="00F75D8A" w:rsidRDefault="00000000">
      <w:r>
        <w:t>Columns: id (INT, PK), name (VARCHAR), email (VARCHAR, UNIQUE), password (VARCHAR), pan_or_aadhaar (VARCHAR)</w:t>
      </w:r>
    </w:p>
    <w:p w14:paraId="095292D7" w14:textId="77777777" w:rsidR="00F75D8A" w:rsidRDefault="00000000">
      <w:pPr>
        <w:pStyle w:val="Heading2"/>
      </w:pPr>
      <w:r>
        <w:t>4.2 accounts</w:t>
      </w:r>
    </w:p>
    <w:p w14:paraId="3FD7F5BB" w14:textId="77777777" w:rsidR="00F75D8A" w:rsidRDefault="00000000">
      <w:r>
        <w:t>Columns: id (INT, PK), user_id (INT, FK → users.id), balance (DOUBLE), status (VARCHAR)</w:t>
      </w:r>
    </w:p>
    <w:p w14:paraId="5AFAE68A" w14:textId="77777777" w:rsidR="00F75D8A" w:rsidRDefault="00000000">
      <w:pPr>
        <w:pStyle w:val="Heading2"/>
      </w:pPr>
      <w:r>
        <w:t>4.3 transactions</w:t>
      </w:r>
    </w:p>
    <w:p w14:paraId="666B33A4" w14:textId="77777777" w:rsidR="00F75D8A" w:rsidRDefault="00000000">
      <w:r>
        <w:t>Columns: id (INT, PK), account_id (INT, FK → accounts.id), type (VARCHAR), amount (DOUBLE), timestamp (TIMESTAMP)</w:t>
      </w:r>
    </w:p>
    <w:p w14:paraId="39A90FEB" w14:textId="77777777" w:rsidR="00F75D8A" w:rsidRDefault="00000000">
      <w:pPr>
        <w:pStyle w:val="Heading2"/>
      </w:pPr>
      <w:r>
        <w:t>4.4 loans</w:t>
      </w:r>
    </w:p>
    <w:p w14:paraId="25D46F15" w14:textId="77777777" w:rsidR="00F75D8A" w:rsidRDefault="00000000">
      <w:r>
        <w:t>Columns: id (INT, PK), user_id (INT, FK → users.id), amount (DOUBLE), type (VARCHAR), status (VARCHAR), start_date (DATE), duration_months (INT), emi (DOUBLE), remaining_amount (DOUBLE)</w:t>
      </w:r>
    </w:p>
    <w:p w14:paraId="61B641C2" w14:textId="77777777" w:rsidR="00F75D8A" w:rsidRDefault="00000000">
      <w:pPr>
        <w:pStyle w:val="Heading1"/>
      </w:pPr>
      <w:r>
        <w:t>5. ER Diagram</w:t>
      </w:r>
    </w:p>
    <w:p w14:paraId="2805941B" w14:textId="77777777" w:rsidR="00F75D8A" w:rsidRDefault="00000000">
      <w:r>
        <w:t>The following diagram represents the relationships between the database tables used in this system:</w:t>
      </w:r>
    </w:p>
    <w:p w14:paraId="790FA779" w14:textId="77777777" w:rsidR="00F75D8A" w:rsidRDefault="00000000">
      <w:r>
        <w:rPr>
          <w:noProof/>
        </w:rPr>
        <w:lastRenderedPageBreak/>
        <w:drawing>
          <wp:inline distT="0" distB="0" distL="0" distR="0" wp14:anchorId="6898BABA" wp14:editId="46404F75">
            <wp:extent cx="5029200" cy="3071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D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9820429">
    <w:abstractNumId w:val="8"/>
  </w:num>
  <w:num w:numId="2" w16cid:durableId="1973512154">
    <w:abstractNumId w:val="6"/>
  </w:num>
  <w:num w:numId="3" w16cid:durableId="1912108888">
    <w:abstractNumId w:val="5"/>
  </w:num>
  <w:num w:numId="4" w16cid:durableId="295916831">
    <w:abstractNumId w:val="4"/>
  </w:num>
  <w:num w:numId="5" w16cid:durableId="1991208147">
    <w:abstractNumId w:val="7"/>
  </w:num>
  <w:num w:numId="6" w16cid:durableId="2036029719">
    <w:abstractNumId w:val="3"/>
  </w:num>
  <w:num w:numId="7" w16cid:durableId="814838034">
    <w:abstractNumId w:val="2"/>
  </w:num>
  <w:num w:numId="8" w16cid:durableId="728068926">
    <w:abstractNumId w:val="1"/>
  </w:num>
  <w:num w:numId="9" w16cid:durableId="21152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7AED"/>
    <w:rsid w:val="00326F90"/>
    <w:rsid w:val="00761025"/>
    <w:rsid w:val="00AA1D8D"/>
    <w:rsid w:val="00B47730"/>
    <w:rsid w:val="00CB0664"/>
    <w:rsid w:val="00F75D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68C59"/>
  <w14:defaultImageDpi w14:val="300"/>
  <w15:docId w15:val="{2FC6769D-9222-489D-A9EE-80E594A4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kumar</cp:lastModifiedBy>
  <cp:revision>2</cp:revision>
  <dcterms:created xsi:type="dcterms:W3CDTF">2025-07-16T21:05:00Z</dcterms:created>
  <dcterms:modified xsi:type="dcterms:W3CDTF">2025-07-16T21:05:00Z</dcterms:modified>
  <cp:category/>
</cp:coreProperties>
</file>